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rtl w:val="0"/>
        </w:rPr>
        <w:t>Gráfico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Capas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Niveles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la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Arquitectura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434.27pt;width:272.84pt" o:allowoverlap="f">
            <v:imagedata r:id="rId4" r:href="rId5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Gráfico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Tipos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Componentes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por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Capa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Nivel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pict>
          <v:shape id="_x0000_i1026" type="#_x0000_t75" style="height:420.63pt;width:269.81pt" o:allowoverlap="f">
            <v:imagedata r:id="rId6" r:href="rId7" o:title=""/>
          </v:shape>
        </w:pic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CAPA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PRESENTACIÓN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UI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Components</w:t>
      </w:r>
      <w:r>
        <w:rPr>
          <w:b/>
          <w:bCs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solución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provee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interfaces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Webform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mediante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páginas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ASP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NET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incluye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controles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otro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tipo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tecnologías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permiten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presentados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adquirir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validar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entrantes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UI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Process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Components</w:t>
      </w:r>
      <w:r>
        <w:rPr>
          <w:b/>
          <w:bCs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Facilita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sincronización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organización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interactuaciones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utilizando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individuales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modo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flujo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lógica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administración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estado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incluye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código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elementos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interfaz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usuario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varias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interfaces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podrán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utilizar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mismo</w:t>
      </w:r>
      <w:r>
        <w:rPr>
          <w:sz w:val="24"/>
          <w:szCs w:val="24"/>
          <w:rtl w:val="0"/>
        </w:rPr>
        <w:t xml:space="preserve"> "</w:t>
      </w:r>
      <w:r>
        <w:rPr>
          <w:sz w:val="24"/>
          <w:szCs w:val="24"/>
          <w:rtl w:val="0"/>
        </w:rPr>
        <w:t>motor</w:t>
      </w:r>
      <w:r>
        <w:rPr>
          <w:sz w:val="24"/>
          <w:szCs w:val="24"/>
          <w:rtl w:val="0"/>
        </w:rPr>
        <w:t xml:space="preserve">"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inter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actuación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básica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CAPA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NEGOCIO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Business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Components</w:t>
      </w:r>
      <w:r>
        <w:rPr>
          <w:b/>
          <w:bCs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implementarán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reglas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negocio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realizando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lógica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empresarial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Business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Entities</w:t>
      </w:r>
      <w:r>
        <w:rPr>
          <w:b/>
          <w:bCs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utilizan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para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representar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entidades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empresariales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mundo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aplicación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definiendo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características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CAPA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DE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DATOS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Data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Access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Components</w:t>
      </w:r>
      <w:r>
        <w:rPr>
          <w:b/>
          <w:bCs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Centraliza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funcionalidad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acceso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hace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más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fácil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configurar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mantener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0"/>
        </w:rPr>
        <w:t>Data</w:t>
      </w:r>
      <w:r>
        <w:rPr>
          <w:b/>
          <w:bCs/>
          <w:sz w:val="24"/>
          <w:szCs w:val="24"/>
          <w:rtl w:val="0"/>
        </w:rPr>
        <w:t xml:space="preserve"> </w:t>
      </w:r>
      <w:r>
        <w:rPr>
          <w:b/>
          <w:bCs/>
          <w:sz w:val="24"/>
          <w:szCs w:val="24"/>
          <w:rtl w:val="0"/>
        </w:rPr>
        <w:t>Helpers</w:t>
      </w:r>
      <w:r>
        <w:rPr>
          <w:b/>
          <w:bCs/>
          <w:sz w:val="24"/>
          <w:szCs w:val="24"/>
          <w:rtl w:val="0"/>
        </w:rPr>
        <w:t>/</w:t>
      </w:r>
      <w:r>
        <w:rPr>
          <w:b/>
          <w:bCs/>
          <w:sz w:val="24"/>
          <w:szCs w:val="24"/>
          <w:rtl w:val="0"/>
        </w:rPr>
        <w:t>Utilities</w:t>
      </w:r>
      <w:r>
        <w:rPr>
          <w:b/>
          <w:bCs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encargado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realizar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administrar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conexión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ejecutando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acciones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sobre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misma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consultas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modificaciones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Esta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clase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deberá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abstracta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porque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debe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instanciada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forma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directa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así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Access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serán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quienes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expongan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funcionalidad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específica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exponiendo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únicamente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métodos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concierne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componentes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consuman</w:t>
      </w:r>
      <w:r>
        <w:rPr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image" Target="media/image2.png" /><Relationship Id="rId7" Type="http://schemas.openxmlformats.org/officeDocument/2006/relationships/image" Target="Image_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