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7.0.0 -->
  <w:body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</w:pPr>
      <w:r>
        <w:rPr>
          <w:b/>
          <w:bCs/>
          <w:rtl w:val="0"/>
        </w:rPr>
        <w:t>VISTA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DESPLIEGUE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b/>
          <w:bCs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height:159pt;margin-left:0;margin-top:15pt;mso-position-horizontal-relative:margin;position:absolute;width:537pt;z-index:251658240">
            <v:imagedata r:id="rId4" r:href="rId5" o:title=""/>
            <w10:wrap type="square"/>
          </v:shape>
        </w:pic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0" w:line="276" w:lineRule="auto"/>
      <w:ind w:left="0" w:right="0" w:firstLine="0"/>
      <w:jc w:val="left"/>
    </w:pPr>
    <w:rPr>
      <w:rFonts w:ascii="Arial" w:eastAsia="Arial" w:hAnsi="Arial" w:cs="Arial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480" w:after="120" w:lineRule="auto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360" w:after="80" w:lineRule="auto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80" w:after="80" w:lineRule="auto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40" w:lineRule="auto"/>
    </w:pPr>
    <w:rPr>
      <w:i/>
      <w:iCs/>
      <w:color w:val="666666"/>
      <w:sz w:val="22"/>
      <w:szCs w:val="22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20" w:after="40" w:lineRule="auto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00" w:after="40" w:lineRule="auto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480" w:after="12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before="360" w:after="8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Image_0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